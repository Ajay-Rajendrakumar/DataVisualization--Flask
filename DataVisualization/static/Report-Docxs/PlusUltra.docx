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Barchart1.png</w:t>
        <w:drawing>
          <wp:inline xmlns:a="http://schemas.openxmlformats.org/drawingml/2006/main" xmlns:pic="http://schemas.openxmlformats.org/drawingml/2006/picture">
            <wp:extent cx="5614416" cy="41422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ha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4142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Barchart10.png</w:t>
        <w:drawing>
          <wp:inline xmlns:a="http://schemas.openxmlformats.org/drawingml/2006/main" xmlns:pic="http://schemas.openxmlformats.org/drawingml/2006/picture">
            <wp:extent cx="5614416" cy="41422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ha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4142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Barchart11.png</w:t>
        <w:drawing>
          <wp:inline xmlns:a="http://schemas.openxmlformats.org/drawingml/2006/main" xmlns:pic="http://schemas.openxmlformats.org/drawingml/2006/picture">
            <wp:extent cx="5614416" cy="41422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ha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4142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Barchart2.png</w:t>
        <w:drawing>
          <wp:inline xmlns:a="http://schemas.openxmlformats.org/drawingml/2006/main" xmlns:pic="http://schemas.openxmlformats.org/drawingml/2006/picture">
            <wp:extent cx="5614416" cy="41422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har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4142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Barchart5.png</w:t>
        <w:drawing>
          <wp:inline xmlns:a="http://schemas.openxmlformats.org/drawingml/2006/main" xmlns:pic="http://schemas.openxmlformats.org/drawingml/2006/picture">
            <wp:extent cx="5504688" cy="41422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chart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4142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Line-plot-chart3.png</w:t>
        <w:drawing>
          <wp:inline xmlns:a="http://schemas.openxmlformats.org/drawingml/2006/main" xmlns:pic="http://schemas.openxmlformats.org/drawingml/2006/picture">
            <wp:extent cx="5138928" cy="37764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-plot-char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377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Line-plot-chart9.png</w:t>
        <w:drawing>
          <wp:inline xmlns:a="http://schemas.openxmlformats.org/drawingml/2006/main" xmlns:pic="http://schemas.openxmlformats.org/drawingml/2006/picture">
            <wp:extent cx="5138928" cy="37764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ne-plot-char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377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Piechart0.png</w:t>
        <w:drawing>
          <wp:inline xmlns:a="http://schemas.openxmlformats.org/drawingml/2006/main" xmlns:pic="http://schemas.openxmlformats.org/drawingml/2006/picture">
            <wp:extent cx="5614416" cy="367588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36758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Piechart6.png</w:t>
        <w:drawing>
          <wp:inline xmlns:a="http://schemas.openxmlformats.org/drawingml/2006/main" xmlns:pic="http://schemas.openxmlformats.org/drawingml/2006/picture">
            <wp:extent cx="5614416" cy="367588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chart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4416" cy="36758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Scatter-plot-chart7.png</w:t>
        <w:drawing>
          <wp:inline xmlns:a="http://schemas.openxmlformats.org/drawingml/2006/main" xmlns:pic="http://schemas.openxmlformats.org/drawingml/2006/picture">
            <wp:extent cx="5129784" cy="377647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-plot-chart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377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Scatter-plot-chart8.png</w:t>
        <w:drawing>
          <wp:inline xmlns:a="http://schemas.openxmlformats.org/drawingml/2006/main" xmlns:pic="http://schemas.openxmlformats.org/drawingml/2006/picture">
            <wp:extent cx="5129784" cy="377647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-plot-chart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3776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